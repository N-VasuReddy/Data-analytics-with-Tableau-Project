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5839" w14:textId="77777777" w:rsidR="003A4497" w:rsidRDefault="00000000">
      <w:pPr>
        <w:pStyle w:val="Heading1"/>
      </w:pPr>
      <w:r>
        <w:t>Empathy Map Canvas</w:t>
      </w:r>
    </w:p>
    <w:p w14:paraId="20BD5C8C" w14:textId="77777777" w:rsidR="003A4497" w:rsidRDefault="00000000">
      <w:pPr>
        <w:pStyle w:val="Heading2"/>
      </w:pPr>
      <w:r>
        <w:t>Date</w:t>
      </w:r>
    </w:p>
    <w:p w14:paraId="1B943889" w14:textId="77777777" w:rsidR="003A4497" w:rsidRDefault="00000000">
      <w:r>
        <w:t>1 July 2025</w:t>
      </w:r>
    </w:p>
    <w:p w14:paraId="204992CC" w14:textId="77777777" w:rsidR="003A4497" w:rsidRDefault="00000000">
      <w:pPr>
        <w:pStyle w:val="Heading2"/>
      </w:pPr>
      <w:r>
        <w:t>Team ID</w:t>
      </w:r>
    </w:p>
    <w:p w14:paraId="37677FE2" w14:textId="77777777" w:rsidR="00827D33" w:rsidRDefault="00827D33" w:rsidP="00827D3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27D3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LTVIP2025TMID48379</w:t>
      </w:r>
    </w:p>
    <w:p w14:paraId="02A93100" w14:textId="76D729B2" w:rsidR="003A4497" w:rsidRDefault="00000000" w:rsidP="00827D33">
      <w:pPr>
        <w:pStyle w:val="Heading2"/>
      </w:pPr>
      <w:r>
        <w:t>Project Name</w:t>
      </w:r>
    </w:p>
    <w:p w14:paraId="2FC9729E" w14:textId="77777777" w:rsidR="003A4497" w:rsidRDefault="00000000">
      <w:r>
        <w:t>Student Health and Lifestyle Analysis</w:t>
      </w:r>
    </w:p>
    <w:p w14:paraId="5E3ED1EB" w14:textId="77777777" w:rsidR="003A4497" w:rsidRDefault="00000000">
      <w:pPr>
        <w:pStyle w:val="Heading2"/>
      </w:pPr>
      <w:r>
        <w:t>Empathy Map Canvas</w:t>
      </w:r>
    </w:p>
    <w:p w14:paraId="2B080FE5" w14:textId="77777777" w:rsidR="003A4497" w:rsidRDefault="00000000">
      <w:r>
        <w:br/>
        <w:t xml:space="preserve">    Empathy Map for Students based on Health and Lifestyle Dashboard</w:t>
      </w:r>
      <w:r>
        <w:br/>
      </w:r>
      <w:r>
        <w:br/>
        <w:t xml:space="preserve">    1. Says:</w:t>
      </w:r>
      <w:r>
        <w:br/>
        <w:t xml:space="preserve">    - "I try to eat healthy but college life makes it tough."</w:t>
      </w:r>
      <w:r>
        <w:br/>
        <w:t xml:space="preserve">    - "I often skip breakfast due to lack of time."</w:t>
      </w:r>
      <w:r>
        <w:br/>
        <w:t xml:space="preserve">    - "I exercise occasionally but not regularly."</w:t>
      </w:r>
      <w:r>
        <w:br/>
      </w:r>
      <w:r>
        <w:br/>
        <w:t xml:space="preserve">    2. Thinks:</w:t>
      </w:r>
      <w:r>
        <w:br/>
        <w:t xml:space="preserve">    - Concerned about health and weight.</w:t>
      </w:r>
      <w:r>
        <w:br/>
        <w:t xml:space="preserve">    - Wonders how diet impacts GPA and lifestyle.</w:t>
      </w:r>
      <w:r>
        <w:br/>
        <w:t xml:space="preserve">    - Feels guilty about poor eating habits.</w:t>
      </w:r>
      <w:r>
        <w:br/>
      </w:r>
      <w:r>
        <w:br/>
        <w:t xml:space="preserve">    3. Does:</w:t>
      </w:r>
      <w:r>
        <w:br/>
        <w:t xml:space="preserve">    - Eats out frequently.</w:t>
      </w:r>
      <w:r>
        <w:br/>
        <w:t xml:space="preserve">    - Participates in some sports but irregularly.</w:t>
      </w:r>
      <w:r>
        <w:br/>
        <w:t xml:space="preserve">    - Prefers comfort food in stressful situations.</w:t>
      </w:r>
      <w:r>
        <w:br/>
      </w:r>
      <w:r>
        <w:br/>
        <w:t xml:space="preserve">    4. Feels:</w:t>
      </w:r>
      <w:r>
        <w:br/>
        <w:t xml:space="preserve">    - Stressed about studies and health balance.</w:t>
      </w:r>
      <w:r>
        <w:br/>
        <w:t xml:space="preserve">    - Frustrated with lack of healthy eating options.</w:t>
      </w:r>
      <w:r>
        <w:br/>
        <w:t xml:space="preserve">    - Motivated when seeing fitness improvements.</w:t>
      </w:r>
      <w:r>
        <w:br/>
      </w:r>
      <w:r>
        <w:br/>
        <w:t xml:space="preserve">    Reference: https://www.mural.co/templates/empathy-map-canvas</w:t>
      </w:r>
      <w:r>
        <w:br/>
        <w:t xml:space="preserve">    </w:t>
      </w:r>
    </w:p>
    <w:sectPr w:rsidR="003A44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525313">
    <w:abstractNumId w:val="8"/>
  </w:num>
  <w:num w:numId="2" w16cid:durableId="166218602">
    <w:abstractNumId w:val="6"/>
  </w:num>
  <w:num w:numId="3" w16cid:durableId="1094743941">
    <w:abstractNumId w:val="5"/>
  </w:num>
  <w:num w:numId="4" w16cid:durableId="1394113503">
    <w:abstractNumId w:val="4"/>
  </w:num>
  <w:num w:numId="5" w16cid:durableId="446899880">
    <w:abstractNumId w:val="7"/>
  </w:num>
  <w:num w:numId="6" w16cid:durableId="1160079610">
    <w:abstractNumId w:val="3"/>
  </w:num>
  <w:num w:numId="7" w16cid:durableId="1061445155">
    <w:abstractNumId w:val="2"/>
  </w:num>
  <w:num w:numId="8" w16cid:durableId="1842309517">
    <w:abstractNumId w:val="1"/>
  </w:num>
  <w:num w:numId="9" w16cid:durableId="175928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497"/>
    <w:rsid w:val="003D30DA"/>
    <w:rsid w:val="00827D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BFDBE"/>
  <w14:defaultImageDpi w14:val="300"/>
  <w15:docId w15:val="{32E0A980-2367-443A-B629-BBE35CF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Praneeth Nalamalapu</cp:lastModifiedBy>
  <cp:revision>2</cp:revision>
  <dcterms:created xsi:type="dcterms:W3CDTF">2013-12-23T23:15:00Z</dcterms:created>
  <dcterms:modified xsi:type="dcterms:W3CDTF">2025-07-01T12:39:00Z</dcterms:modified>
  <cp:category/>
</cp:coreProperties>
</file>