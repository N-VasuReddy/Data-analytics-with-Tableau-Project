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B6C1F" w14:textId="77777777" w:rsidR="00BB7F29" w:rsidRDefault="00000000">
      <w:pPr>
        <w:pStyle w:val="Heading1"/>
      </w:pPr>
      <w:r>
        <w:t>Define Problem Statements</w:t>
      </w:r>
    </w:p>
    <w:p w14:paraId="5AAFABDA" w14:textId="77777777" w:rsidR="00BB7F29" w:rsidRDefault="00000000">
      <w:pPr>
        <w:pStyle w:val="Heading2"/>
      </w:pPr>
      <w:r>
        <w:t>Date</w:t>
      </w:r>
    </w:p>
    <w:p w14:paraId="2060B066" w14:textId="77777777" w:rsidR="00BB7F29" w:rsidRDefault="00000000">
      <w:r>
        <w:t>1 July 2025</w:t>
      </w:r>
    </w:p>
    <w:p w14:paraId="385C099A" w14:textId="77777777" w:rsidR="00BB7F29" w:rsidRDefault="00000000">
      <w:pPr>
        <w:pStyle w:val="Heading2"/>
      </w:pPr>
      <w:r>
        <w:t>Team ID</w:t>
      </w:r>
    </w:p>
    <w:p w14:paraId="6961AADB" w14:textId="77777777" w:rsidR="005305CA" w:rsidRDefault="005305C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05C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LTVIP2025TMID48379</w:t>
      </w:r>
    </w:p>
    <w:p w14:paraId="37D2293C" w14:textId="137778CA" w:rsidR="00BB7F29" w:rsidRDefault="00000000">
      <w:pPr>
        <w:pStyle w:val="Heading2"/>
      </w:pPr>
      <w:r>
        <w:t>Project Name</w:t>
      </w:r>
    </w:p>
    <w:p w14:paraId="1484A8EF" w14:textId="77777777" w:rsidR="00BB7F29" w:rsidRDefault="00000000">
      <w:r>
        <w:t>Student Health and Lifestyle Analysis</w:t>
      </w:r>
    </w:p>
    <w:p w14:paraId="40518CE6" w14:textId="77777777" w:rsidR="00BB7F29" w:rsidRDefault="00000000">
      <w:pPr>
        <w:pStyle w:val="Heading2"/>
      </w:pPr>
      <w:r>
        <w:t>Problem Statement 1</w:t>
      </w:r>
    </w:p>
    <w:p w14:paraId="1397369D" w14:textId="77777777" w:rsidR="00BB7F29" w:rsidRDefault="00000000">
      <w:r>
        <w:br/>
        <w:t xml:space="preserve">    I am a student.</w:t>
      </w:r>
      <w:r>
        <w:br/>
        <w:t xml:space="preserve">    I’m trying to maintain a healthy lifestyle.</w:t>
      </w:r>
      <w:r>
        <w:br/>
        <w:t xml:space="preserve">    But my busy academic schedule leads me to skip meals and rely on unhealthy food.</w:t>
      </w:r>
      <w:r>
        <w:br/>
        <w:t xml:space="preserve">    Because I lack time management and access to quick healthy options.</w:t>
      </w:r>
      <w:r>
        <w:br/>
        <w:t xml:space="preserve">    Which makes me feel stressed, unhealthy, and guilty.</w:t>
      </w:r>
      <w:r>
        <w:br/>
        <w:t xml:space="preserve">    </w:t>
      </w:r>
    </w:p>
    <w:p w14:paraId="2B16DD75" w14:textId="77777777" w:rsidR="00BB7F29" w:rsidRDefault="00000000">
      <w:pPr>
        <w:pStyle w:val="Heading2"/>
      </w:pPr>
      <w:r>
        <w:t>Problem Statement 2</w:t>
      </w:r>
    </w:p>
    <w:p w14:paraId="273AA2BA" w14:textId="77777777" w:rsidR="00BB7F29" w:rsidRDefault="00000000">
      <w:r>
        <w:br/>
        <w:t xml:space="preserve">    I am a student.</w:t>
      </w:r>
      <w:r>
        <w:br/>
        <w:t xml:space="preserve">    I’m trying to balance regular physical activity with studies.</w:t>
      </w:r>
      <w:r>
        <w:br/>
        <w:t xml:space="preserve">    But I often skip workouts due to academic pressure.</w:t>
      </w:r>
      <w:r>
        <w:br/>
        <w:t xml:space="preserve">    Because I prioritize studies over health unintentionally.</w:t>
      </w:r>
      <w:r>
        <w:br/>
        <w:t xml:space="preserve">    Which makes me feel lethargic and dissatisfied with my fitness.</w:t>
      </w:r>
      <w:r>
        <w:br/>
        <w:t xml:space="preserve">    </w:t>
      </w:r>
    </w:p>
    <w:p w14:paraId="0F818F84" w14:textId="77777777" w:rsidR="00BB7F29" w:rsidRDefault="00000000">
      <w:pPr>
        <w:pStyle w:val="Heading2"/>
      </w:pPr>
      <w:r>
        <w:t>Reference</w:t>
      </w:r>
    </w:p>
    <w:p w14:paraId="786B7B8A" w14:textId="77777777" w:rsidR="00BB7F29" w:rsidRDefault="00000000">
      <w:r>
        <w:t>https://miro.com/templates/customer-problem-statement/</w:t>
      </w:r>
    </w:p>
    <w:sectPr w:rsidR="00BB7F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9105333">
    <w:abstractNumId w:val="8"/>
  </w:num>
  <w:num w:numId="2" w16cid:durableId="1107772951">
    <w:abstractNumId w:val="6"/>
  </w:num>
  <w:num w:numId="3" w16cid:durableId="1944192001">
    <w:abstractNumId w:val="5"/>
  </w:num>
  <w:num w:numId="4" w16cid:durableId="487668968">
    <w:abstractNumId w:val="4"/>
  </w:num>
  <w:num w:numId="5" w16cid:durableId="635647652">
    <w:abstractNumId w:val="7"/>
  </w:num>
  <w:num w:numId="6" w16cid:durableId="724524626">
    <w:abstractNumId w:val="3"/>
  </w:num>
  <w:num w:numId="7" w16cid:durableId="2022780590">
    <w:abstractNumId w:val="2"/>
  </w:num>
  <w:num w:numId="8" w16cid:durableId="856624182">
    <w:abstractNumId w:val="1"/>
  </w:num>
  <w:num w:numId="9" w16cid:durableId="180623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0DA"/>
    <w:rsid w:val="005305CA"/>
    <w:rsid w:val="00AA1D8D"/>
    <w:rsid w:val="00B47730"/>
    <w:rsid w:val="00BB7F2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15BF7"/>
  <w14:defaultImageDpi w14:val="300"/>
  <w15:docId w15:val="{32E0A980-2367-443A-B629-BBE35CF9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Praneeth Nalamalapu</cp:lastModifiedBy>
  <cp:revision>2</cp:revision>
  <dcterms:created xsi:type="dcterms:W3CDTF">2013-12-23T23:15:00Z</dcterms:created>
  <dcterms:modified xsi:type="dcterms:W3CDTF">2025-07-01T12:38:00Z</dcterms:modified>
  <cp:category/>
</cp:coreProperties>
</file>